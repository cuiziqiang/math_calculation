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 w:eastAsia="宋体"/>
          <w:sz w:val="40"/>
        </w:rPr>
        <w:t>小学生口算练习题</w:t>
      </w:r>
      <w:r>
        <w:rPr>
          <w:sz w:val="20"/>
        </w:rPr>
        <w:t>Thu Oct 22 22:00:05 2020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8"/>
              </w:rPr>
              <w:t>45$+$546=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237$\div$45=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9$\times$91=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605$-$267=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9$\times$87=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7$\times$72=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49$+$189=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9$\times$37=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440$\div$47=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22$\div$9=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857$+$10=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195$\div$21=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260$\div$65=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456$\div$57=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102$+$895=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667$-$650=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159$-$45=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9$\times$51=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574$-$466=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336$\div$56=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480$\div$60=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432$\div$54=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236$\div$85=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780$-$643=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503$+$223=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3$\times$90=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8$\times$66=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9$\times$14=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873$-$34=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203$\div$29=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750$-$71=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16$\div$8=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958$-$774=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939$\div$99=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160$\div$40=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135$\div$45=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5$\times$19=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523$+$456=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242$\div$95=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475$-$390=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9$\times$54=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414$\div$75=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6$\times$91=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250$\div$50=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75$\div$15=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203$\div$27=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5$\times$7=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9$\times$76=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417$-$273=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668$\div$77=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440$\div$55=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338$\div$49=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8$\times$94=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496$+$244=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623$\div$89=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382$+$479=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319$+$158=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837$-$287=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876$-$549=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400$\div$80=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369$\div$41=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567$\div$100=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681$+$220=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84$\div$23=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804$-$768=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63$\div$7=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612$\div$86=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208$\div$26=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97$\div$32=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199$\div$53=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72$\div$12=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96$\div$48=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342$\div$38=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480$+$198=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4$\times$32=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20$\div$18=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203$\div$29=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93$+$621=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874$-$326=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3$\times$75=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268$\div$84=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365$\div$73=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937$-$900=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10$\div$6=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973$+$10=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977$-$892=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897$+$49=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795$\div$91=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465$\div$96=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800$-$459=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348$+$179=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745$+$231=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9$\times$3=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148$+$836=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863$-$717=</w:t>
            </w:r>
          </w:p>
        </w:tc>
      </w:tr>
      <w:tr>
        <w:tc>
          <w:tcPr>
            <w:tcW w:type="dxa" w:w="1728"/>
          </w:tcPr>
          <w:p>
            <w:r>
              <w:rPr>
                <w:sz w:val="28"/>
              </w:rPr>
              <w:t>298$+$610=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320$\div$64=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6$\times$79=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146$\div$78=</w:t>
            </w:r>
          </w:p>
        </w:tc>
        <w:tc>
          <w:tcPr>
            <w:tcW w:type="dxa" w:w="1728"/>
          </w:tcPr>
          <w:p>
            <w:r>
              <w:rPr>
                <w:sz w:val="28"/>
              </w:rPr>
              <w:t>927$+$73=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